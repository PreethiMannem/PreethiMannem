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60CCA">
      <w:pPr>
        <w:pStyle w:val="2"/>
      </w:pPr>
      <w:r>
        <w:t>Esther Preethi Mannem</w:t>
      </w:r>
    </w:p>
    <w:p w14:paraId="287DB196">
      <w:pPr>
        <w:rPr>
          <w:rFonts w:hint="default"/>
          <w:lang w:val="en-US"/>
        </w:rPr>
      </w:pPr>
      <w:r>
        <w:t>📞 +1 (603) 438-6897 | 📧 preethimannem@gmail.com | 🌐</w:t>
      </w:r>
      <w:r>
        <w:fldChar w:fldCharType="begin"/>
      </w:r>
      <w:r>
        <w:instrText xml:space="preserve"> HYPERLINK "https://www.linkedin.com/in/preethi-mannem-9a6873224/" </w:instrText>
      </w:r>
      <w:r>
        <w:fldChar w:fldCharType="separate"/>
      </w:r>
      <w:r>
        <w:rPr>
          <w:rStyle w:val="20"/>
        </w:rPr>
        <w:t>https://www.linkedin.com/in/preethi-mannem-9a6873224/</w:t>
      </w:r>
      <w:r>
        <w:fldChar w:fldCharType="end"/>
      </w:r>
      <w:r>
        <w:t xml:space="preserve"> | 💻 GitHub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"https://github.com/PreethiMannem/PreethiMannem"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https://github.com/PreethiMannem/PreethiMannem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 w14:paraId="66F080EC">
      <w:pPr>
        <w:pStyle w:val="3"/>
      </w:pPr>
      <w:r>
        <w:t>Professional Summary</w:t>
      </w:r>
    </w:p>
    <w:p w14:paraId="06351720">
      <w:r>
        <w:t>Aspiring Java/Python Developer pursuing a Master’s in Computer Science with a strong foundation in Java, Python, SQL, REST APIs, and OOP. Passionate about building efficient software solutions and eager to contribute to dynamic development teams.</w:t>
      </w:r>
    </w:p>
    <w:p w14:paraId="0E212EA5">
      <w:pPr>
        <w:pStyle w:val="3"/>
      </w:pPr>
      <w:r>
        <w:t>Technical Skills</w:t>
      </w:r>
    </w:p>
    <w:p w14:paraId="261EFAF8">
      <w:r>
        <w:t>• Programming: Java, Python, JavaScript, C</w:t>
      </w:r>
      <w:r>
        <w:br w:type="textWrapping"/>
      </w:r>
      <w:r>
        <w:t>• Frameworks &amp; Tools: Spring Boot, Flask, REST APIs, Maven</w:t>
      </w:r>
      <w:r>
        <w:br w:type="textWrapping"/>
      </w:r>
      <w:r>
        <w:t>• Databases: MySQL, SQL Server, Oracle</w:t>
      </w:r>
      <w:r>
        <w:br w:type="textWrapping"/>
      </w:r>
      <w:r>
        <w:t>• Libraries: Pandas, NumPy, Scikit-learn, OpenCV</w:t>
      </w:r>
      <w:r>
        <w:br w:type="textWrapping"/>
      </w:r>
      <w:r>
        <w:t>• Concepts: OOP, SDLC, Data Structures, Algorithms</w:t>
      </w:r>
      <w:r>
        <w:br w:type="textWrapping"/>
      </w:r>
      <w:r>
        <w:t>• Version Control: Git, GitHub</w:t>
      </w:r>
    </w:p>
    <w:p w14:paraId="4EB1E82A">
      <w:pPr>
        <w:pStyle w:val="3"/>
      </w:pPr>
      <w:r>
        <w:t>Projects</w:t>
      </w:r>
    </w:p>
    <w:p w14:paraId="6EE45BDA">
      <w:pPr>
        <w:pStyle w:val="24"/>
      </w:pPr>
      <w:r>
        <w:t>Amazon Product Review Sentiment Analysis | Python, NLP, Machine Learning</w:t>
      </w:r>
    </w:p>
    <w:p w14:paraId="6CEE8B41">
      <w:r>
        <w:t>- Built a model to classify product reviews as positive/negative using NLP techniques.</w:t>
      </w:r>
      <w:r>
        <w:br w:type="textWrapping"/>
      </w:r>
      <w:r>
        <w:t>- Used Pandas, Scikit-learn, and NLTK for preprocessing and classification.</w:t>
      </w:r>
      <w:r>
        <w:br w:type="textWrapping"/>
      </w:r>
      <w:r>
        <w:t>- Visualized sentiment insights using Matplotlib.</w:t>
      </w:r>
    </w:p>
    <w:p w14:paraId="5D8E7580">
      <w:pPr>
        <w:pStyle w:val="24"/>
      </w:pPr>
      <w:r>
        <w:t>Library Management System | Java, JDBC, MySQL</w:t>
      </w:r>
    </w:p>
    <w:p w14:paraId="0FBFFE4E">
      <w:r>
        <w:t>- Developed a CRUD-based console app to manage library books and students.</w:t>
      </w:r>
      <w:r>
        <w:br w:type="textWrapping"/>
      </w:r>
      <w:r>
        <w:t>- Used Java + MySQL with JDBC integration.</w:t>
      </w:r>
      <w:r>
        <w:br w:type="textWrapping"/>
      </w:r>
      <w:r>
        <w:t>- Applied OOP principles for modular design.</w:t>
      </w:r>
    </w:p>
    <w:p w14:paraId="61DB4D84">
      <w:pPr>
        <w:pStyle w:val="24"/>
      </w:pPr>
      <w:r>
        <w:t>Drowsiness Detection Using Facial Recognition | Python, OpenCV, APIs</w:t>
      </w:r>
    </w:p>
    <w:p w14:paraId="6CA75BA6">
      <w:r>
        <w:t>- Implemented real-time detection of fatigue using facial landmarks.</w:t>
      </w:r>
      <w:r>
        <w:br w:type="textWrapping"/>
      </w:r>
      <w:r>
        <w:t>- Integrated APIs and automated alert mechanisms.</w:t>
      </w:r>
      <w:r>
        <w:br w:type="textWrapping"/>
      </w:r>
      <w:r>
        <w:t>- Applied OOP concepts for maintainable code.</w:t>
      </w:r>
    </w:p>
    <w:p w14:paraId="7C457B03">
      <w:pPr>
        <w:pStyle w:val="3"/>
      </w:pPr>
      <w:r>
        <w:t>Education</w:t>
      </w:r>
    </w:p>
    <w:p w14:paraId="1080E4F6">
      <w:r>
        <w:t>Master of Science in Computer Science — Rivier University, USA</w:t>
      </w:r>
    </w:p>
    <w:p w14:paraId="57E552F1">
      <w:r>
        <w:t>Expected Graduation: May 2025 | GPA: 3.7</w:t>
      </w:r>
    </w:p>
    <w:p w14:paraId="7B6A9E64">
      <w:r>
        <w:t>Bachelor of Technology in Computer Science Engineering — JNTUK, India</w:t>
      </w:r>
    </w:p>
    <w:p w14:paraId="2347D9EB">
      <w:r>
        <w:t>Graduated: 2023 | GPA: 7.3 / 10</w:t>
      </w:r>
    </w:p>
    <w:p w14:paraId="5FE07D86">
      <w:pPr>
        <w:pStyle w:val="3"/>
      </w:pPr>
      <w:r>
        <w:t>Certifications</w:t>
      </w:r>
    </w:p>
    <w:p w14:paraId="442187F0">
      <w:r>
        <w:t>• Cisco Networking Essentials (Completed)</w:t>
      </w:r>
      <w:r>
        <w:br w:type="textWrapping"/>
      </w:r>
      <w:r>
        <w:t>• Cisco Cybersecurity Essentials (Completed)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02467B"/>
    <w:rsid w:val="6F3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preethi mannem</cp:lastModifiedBy>
  <dcterms:modified xsi:type="dcterms:W3CDTF">2025-09-08T16:50:22Z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FFFFE6BC76444C4389DC56FFDA56A911_13</vt:lpwstr>
  </property>
</Properties>
</file>